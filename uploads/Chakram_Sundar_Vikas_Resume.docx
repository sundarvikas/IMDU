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20D0" w14:textId="77777777" w:rsidR="008D06BA" w:rsidRDefault="00000000" w:rsidP="00DC274E">
      <w:pPr>
        <w:pStyle w:val="Title"/>
      </w:pPr>
      <w:r>
        <w:t>CHAKRAM SUNDAR VIKAS</w:t>
      </w:r>
    </w:p>
    <w:p w14:paraId="19CA9C90" w14:textId="77777777" w:rsidR="008D06BA" w:rsidRDefault="00000000">
      <w:r>
        <w:t>Phone: 9014601840 | Email: sundarvikas01@gmail.com</w:t>
      </w:r>
    </w:p>
    <w:p w14:paraId="0CE5015B" w14:textId="77777777" w:rsidR="008D06BA" w:rsidRDefault="00000000">
      <w:r>
        <w:t>Location: Nellore, Andhra Pradesh 524003</w:t>
      </w:r>
    </w:p>
    <w:p w14:paraId="4871A6A5" w14:textId="77777777" w:rsidR="008D06BA" w:rsidRDefault="00000000">
      <w:r>
        <w:t>LinkedIn: linkedin.com/in/sundar-vikas-chakram-9294b32a9</w:t>
      </w:r>
    </w:p>
    <w:p w14:paraId="318E833F" w14:textId="029A0C23" w:rsidR="008D06BA" w:rsidRDefault="00000000" w:rsidP="00DC274E">
      <w:pPr>
        <w:pStyle w:val="Heading1"/>
      </w:pPr>
      <w:r>
        <w:t>Professional Summary</w:t>
      </w:r>
    </w:p>
    <w:p w14:paraId="434DE266" w14:textId="77777777" w:rsidR="008D06BA" w:rsidRDefault="00000000">
      <w:r>
        <w:t>Aspiring Data Science and AI professional with hands-on experience in data cleaning, analysis, and machine learning model development. Skilled in Python, Pandas, NumPy, and Scikit-learn for data preprocessing, feature engineering, and statistical analysis. Strong problem-solving, analytical thinking, and communication skills.</w:t>
      </w:r>
    </w:p>
    <w:p w14:paraId="1DF34D15" w14:textId="77777777" w:rsidR="008D06BA" w:rsidRDefault="00000000">
      <w:pPr>
        <w:pStyle w:val="Heading1"/>
      </w:pPr>
      <w:r>
        <w:t>Key Skills</w:t>
      </w:r>
    </w:p>
    <w:p w14:paraId="19E0D2EE" w14:textId="353CB396" w:rsidR="008D06BA" w:rsidRDefault="00000000">
      <w:pPr>
        <w:pStyle w:val="ListBullet"/>
      </w:pPr>
      <w:r>
        <w:t>Programming: Python, SQL</w:t>
      </w:r>
      <w:r w:rsidR="00DC274E">
        <w:t>, Java</w:t>
      </w:r>
    </w:p>
    <w:p w14:paraId="6108C60E" w14:textId="4D22FD03" w:rsidR="008D06BA" w:rsidRDefault="00000000">
      <w:pPr>
        <w:pStyle w:val="ListBullet"/>
      </w:pPr>
      <w:r>
        <w:t>Data Analysis: Pandas, NumPy, Scikit-learn</w:t>
      </w:r>
      <w:r w:rsidR="00DC274E">
        <w:t>, Matplotlib, Seaborn</w:t>
      </w:r>
    </w:p>
    <w:p w14:paraId="28A2FFDF" w14:textId="0A3E5605" w:rsidR="008D06BA" w:rsidRDefault="00000000">
      <w:pPr>
        <w:pStyle w:val="ListBullet"/>
      </w:pPr>
      <w:r>
        <w:t>Machine Learning: Model Evaluation, Feature Engineering</w:t>
      </w:r>
      <w:r w:rsidR="00DC274E">
        <w:t>, Data Preprocessing</w:t>
      </w:r>
    </w:p>
    <w:p w14:paraId="103EE05C" w14:textId="77777777" w:rsidR="008D06BA" w:rsidRDefault="00000000">
      <w:pPr>
        <w:pStyle w:val="ListBullet"/>
      </w:pPr>
      <w:r>
        <w:t>Tools: Jupyter Notebook, Git, GitHub</w:t>
      </w:r>
    </w:p>
    <w:p w14:paraId="5731F4CC" w14:textId="77777777" w:rsidR="008D06BA" w:rsidRDefault="00000000">
      <w:pPr>
        <w:pStyle w:val="ListBullet"/>
      </w:pPr>
      <w:r>
        <w:t>Soft Skills: Problem-Solving, Analytical Thinking, Communication</w:t>
      </w:r>
    </w:p>
    <w:p w14:paraId="32892BF9" w14:textId="77777777" w:rsidR="008D06BA" w:rsidRDefault="00000000">
      <w:pPr>
        <w:pStyle w:val="Heading1"/>
      </w:pPr>
      <w:r>
        <w:t>Education</w:t>
      </w:r>
    </w:p>
    <w:p w14:paraId="5368BE95" w14:textId="77777777" w:rsidR="008D06BA" w:rsidRDefault="00000000">
      <w:r>
        <w:rPr>
          <w:b/>
        </w:rPr>
        <w:t>B.Tech – Narayana Engineering College, Nellore</w:t>
      </w:r>
    </w:p>
    <w:p w14:paraId="74642CC6" w14:textId="77777777" w:rsidR="008D06BA" w:rsidRDefault="00000000">
      <w:r>
        <w:t>Graduation: July 2025 | GPA: 88</w:t>
      </w:r>
    </w:p>
    <w:p w14:paraId="42168F2E" w14:textId="77777777" w:rsidR="008D06BA" w:rsidRDefault="00000000">
      <w:r>
        <w:rPr>
          <w:b/>
        </w:rPr>
        <w:t>Intermediate – Krishna Chaitanya Engineering College, Nellore</w:t>
      </w:r>
    </w:p>
    <w:p w14:paraId="767FBD3C" w14:textId="77777777" w:rsidR="008D06BA" w:rsidRDefault="00000000">
      <w:r>
        <w:t>Completed: March 2022 | GPA: 60</w:t>
      </w:r>
    </w:p>
    <w:p w14:paraId="1D8BABB9" w14:textId="77777777" w:rsidR="008D06BA" w:rsidRDefault="00000000">
      <w:r>
        <w:rPr>
          <w:b/>
        </w:rPr>
        <w:t>School – Dr. C. V. Raman English Medium High School, Nellore</w:t>
      </w:r>
    </w:p>
    <w:p w14:paraId="124794AD" w14:textId="77777777" w:rsidR="008D06BA" w:rsidRDefault="00000000">
      <w:r>
        <w:t>Completed: March 2020 | GPA: 92</w:t>
      </w:r>
    </w:p>
    <w:p w14:paraId="5F1F7ABA" w14:textId="77777777" w:rsidR="008D06BA" w:rsidRDefault="00000000">
      <w:pPr>
        <w:pStyle w:val="Heading1"/>
      </w:pPr>
      <w:r>
        <w:t>Certifications</w:t>
      </w:r>
    </w:p>
    <w:p w14:paraId="55B40F28" w14:textId="77777777" w:rsidR="008D06BA" w:rsidRDefault="00000000">
      <w:pPr>
        <w:pStyle w:val="ListBullet"/>
      </w:pPr>
      <w:r>
        <w:t>Machine Learning Certification – Internshala Trainings (Feb 2025)</w:t>
      </w:r>
    </w:p>
    <w:p w14:paraId="240E26DE" w14:textId="7B0F3D83" w:rsidR="008D06BA" w:rsidRDefault="00000000" w:rsidP="00DC274E">
      <w:pPr>
        <w:pStyle w:val="ListBullet"/>
      </w:pPr>
      <w:r>
        <w:t>Data Science – Altair (Mar 2025)</w:t>
      </w:r>
    </w:p>
    <w:sectPr w:rsidR="008D06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364496">
    <w:abstractNumId w:val="8"/>
  </w:num>
  <w:num w:numId="2" w16cid:durableId="1635016007">
    <w:abstractNumId w:val="6"/>
  </w:num>
  <w:num w:numId="3" w16cid:durableId="1950234016">
    <w:abstractNumId w:val="5"/>
  </w:num>
  <w:num w:numId="4" w16cid:durableId="2035885375">
    <w:abstractNumId w:val="4"/>
  </w:num>
  <w:num w:numId="5" w16cid:durableId="581988192">
    <w:abstractNumId w:val="7"/>
  </w:num>
  <w:num w:numId="6" w16cid:durableId="1920210423">
    <w:abstractNumId w:val="3"/>
  </w:num>
  <w:num w:numId="7" w16cid:durableId="1086224550">
    <w:abstractNumId w:val="2"/>
  </w:num>
  <w:num w:numId="8" w16cid:durableId="737552907">
    <w:abstractNumId w:val="1"/>
  </w:num>
  <w:num w:numId="9" w16cid:durableId="7702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975"/>
    <w:rsid w:val="008D06BA"/>
    <w:rsid w:val="00AA1D8D"/>
    <w:rsid w:val="00B47730"/>
    <w:rsid w:val="00CB0664"/>
    <w:rsid w:val="00DC27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44D6C"/>
  <w14:defaultImageDpi w14:val="300"/>
  <w15:docId w15:val="{73C4E321-9EB5-4E40-B071-7258326A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sundarvikas chakram</cp:lastModifiedBy>
  <cp:revision>3</cp:revision>
  <dcterms:created xsi:type="dcterms:W3CDTF">2025-07-29T09:53:00Z</dcterms:created>
  <dcterms:modified xsi:type="dcterms:W3CDTF">2025-07-29T09:54:00Z</dcterms:modified>
  <cp:category/>
</cp:coreProperties>
</file>